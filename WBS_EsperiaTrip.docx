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F26CA" w14:textId="77777777" w:rsidR="00434052" w:rsidRDefault="00000000">
      <w:pPr>
        <w:pStyle w:val="Titolo"/>
      </w:pPr>
      <w:r>
        <w:t>Gestione Progetto – Work Breakdown Structure (WBS)</w:t>
      </w:r>
    </w:p>
    <w:p w14:paraId="3FDFE880" w14:textId="77777777" w:rsidR="00434052" w:rsidRPr="00D811FF" w:rsidRDefault="00000000">
      <w:pPr>
        <w:rPr>
          <w:lang w:val="it-IT"/>
        </w:rPr>
      </w:pPr>
      <w:r w:rsidRPr="00D811FF">
        <w:rPr>
          <w:lang w:val="it-IT"/>
        </w:rPr>
        <w:t xml:space="preserve">La WBS (Work Breakdown </w:t>
      </w:r>
      <w:proofErr w:type="spellStart"/>
      <w:r w:rsidRPr="00D811FF">
        <w:rPr>
          <w:lang w:val="it-IT"/>
        </w:rPr>
        <w:t>Structure</w:t>
      </w:r>
      <w:proofErr w:type="spellEnd"/>
      <w:r w:rsidRPr="00D811FF">
        <w:rPr>
          <w:lang w:val="it-IT"/>
        </w:rPr>
        <w:t>) è una suddivisione gerarchica del lavoro di progetto in componenti più gestibili. Permette di pianificare, organizzare e monitorare l'avanzamento delle attività in modo chiaro ed efficiente.</w:t>
      </w:r>
    </w:p>
    <w:p w14:paraId="0BE75D88" w14:textId="77777777" w:rsidR="00434052" w:rsidRDefault="00000000">
      <w:pPr>
        <w:pStyle w:val="Titolo1"/>
      </w:pPr>
      <w:proofErr w:type="spellStart"/>
      <w:r>
        <w:t>Struttura</w:t>
      </w:r>
      <w:proofErr w:type="spellEnd"/>
      <w:r>
        <w:t xml:space="preserve"> del Progetto: </w:t>
      </w:r>
      <w:proofErr w:type="spellStart"/>
      <w:r>
        <w:t>EsperiaTrip</w:t>
      </w:r>
      <w:proofErr w:type="spellEnd"/>
    </w:p>
    <w:p w14:paraId="45FBD484" w14:textId="77777777" w:rsidR="00434052" w:rsidRDefault="00000000">
      <w:pPr>
        <w:pStyle w:val="Numeroelenco"/>
      </w:pPr>
      <w:r>
        <w:t>1. Analisi</w:t>
      </w:r>
    </w:p>
    <w:p w14:paraId="6914A8F0" w14:textId="77777777" w:rsidR="00434052" w:rsidRDefault="00000000">
      <w:pPr>
        <w:pStyle w:val="Puntoelenco"/>
      </w:pPr>
      <w:r>
        <w:t>1.1 Raccolta requisiti</w:t>
      </w:r>
    </w:p>
    <w:p w14:paraId="58A1E8FC" w14:textId="77777777" w:rsidR="00434052" w:rsidRDefault="00000000">
      <w:pPr>
        <w:pStyle w:val="Puntoelenco"/>
      </w:pPr>
      <w:r>
        <w:t>1.2 Studio concorrenti</w:t>
      </w:r>
    </w:p>
    <w:p w14:paraId="5673F7AB" w14:textId="77777777" w:rsidR="00434052" w:rsidRDefault="00000000">
      <w:pPr>
        <w:pStyle w:val="Puntoelenco"/>
      </w:pPr>
      <w:r>
        <w:t>1.3 Specifiche funzionali</w:t>
      </w:r>
    </w:p>
    <w:p w14:paraId="39F13915" w14:textId="77777777" w:rsidR="00434052" w:rsidRDefault="00000000">
      <w:pPr>
        <w:pStyle w:val="Numeroelenco"/>
      </w:pPr>
      <w:r>
        <w:t>2. Progettazione</w:t>
      </w:r>
    </w:p>
    <w:p w14:paraId="7627ABEC" w14:textId="77777777" w:rsidR="00434052" w:rsidRDefault="00000000">
      <w:pPr>
        <w:pStyle w:val="Puntoelenco"/>
      </w:pPr>
      <w:r>
        <w:t>2.1 Database (tabelle, relazioni)</w:t>
      </w:r>
    </w:p>
    <w:p w14:paraId="6AFB8002" w14:textId="77777777" w:rsidR="00434052" w:rsidRDefault="00000000">
      <w:pPr>
        <w:pStyle w:val="Puntoelenco"/>
      </w:pPr>
      <w:r>
        <w:t>2.2 Wireframe del sito</w:t>
      </w:r>
    </w:p>
    <w:p w14:paraId="4D6AAF8E" w14:textId="77777777" w:rsidR="00434052" w:rsidRDefault="00000000">
      <w:pPr>
        <w:pStyle w:val="Puntoelenco"/>
      </w:pPr>
      <w:r>
        <w:t>2.3 Architettura delle pagine</w:t>
      </w:r>
    </w:p>
    <w:p w14:paraId="10DDCAE8" w14:textId="77777777" w:rsidR="00434052" w:rsidRDefault="00000000">
      <w:pPr>
        <w:pStyle w:val="Numeroelenco"/>
      </w:pPr>
      <w:r>
        <w:t>3. Sviluppo</w:t>
      </w:r>
    </w:p>
    <w:p w14:paraId="27BDE479" w14:textId="77777777" w:rsidR="00434052" w:rsidRDefault="00000000">
      <w:pPr>
        <w:pStyle w:val="Puntoelenco"/>
      </w:pPr>
      <w:r>
        <w:t>3.1 Front-end (HTML/CSS/JS)</w:t>
      </w:r>
    </w:p>
    <w:p w14:paraId="3AF2C6A8" w14:textId="77777777" w:rsidR="00434052" w:rsidRDefault="00000000">
      <w:pPr>
        <w:pStyle w:val="Puntoelenco"/>
      </w:pPr>
      <w:r>
        <w:t>3.2 Back-end (PHP, DB)</w:t>
      </w:r>
    </w:p>
    <w:p w14:paraId="0EBBE690" w14:textId="77777777" w:rsidR="00434052" w:rsidRDefault="00000000">
      <w:pPr>
        <w:pStyle w:val="Puntoelenco"/>
      </w:pPr>
      <w:r>
        <w:t>3.3 Login/registrazione</w:t>
      </w:r>
    </w:p>
    <w:p w14:paraId="5988D962" w14:textId="77777777" w:rsidR="00434052" w:rsidRDefault="00000000">
      <w:pPr>
        <w:pStyle w:val="Puntoelenco"/>
      </w:pPr>
      <w:r>
        <w:t>3.4 Sistema recensioni</w:t>
      </w:r>
    </w:p>
    <w:p w14:paraId="720871D8" w14:textId="77777777" w:rsidR="00434052" w:rsidRDefault="00000000">
      <w:pPr>
        <w:pStyle w:val="Numeroelenco"/>
      </w:pPr>
      <w:r>
        <w:t>4. Testing</w:t>
      </w:r>
    </w:p>
    <w:p w14:paraId="4904653A" w14:textId="77777777" w:rsidR="00434052" w:rsidRDefault="00000000">
      <w:pPr>
        <w:pStyle w:val="Puntoelenco"/>
      </w:pPr>
      <w:r>
        <w:t>4.1 Test funzionali</w:t>
      </w:r>
    </w:p>
    <w:p w14:paraId="48AC425A" w14:textId="77777777" w:rsidR="00434052" w:rsidRDefault="00000000">
      <w:pPr>
        <w:pStyle w:val="Puntoelenco"/>
      </w:pPr>
      <w:r>
        <w:t>4.2 Debugging</w:t>
      </w:r>
    </w:p>
    <w:p w14:paraId="137A6033" w14:textId="77777777" w:rsidR="00434052" w:rsidRDefault="00000000">
      <w:pPr>
        <w:pStyle w:val="Puntoelenco"/>
      </w:pPr>
      <w:r>
        <w:t>4.3 Compatibilità browser</w:t>
      </w:r>
    </w:p>
    <w:p w14:paraId="58C92E69" w14:textId="77777777" w:rsidR="00434052" w:rsidRDefault="00000000">
      <w:pPr>
        <w:pStyle w:val="Numeroelenco"/>
      </w:pPr>
      <w:r>
        <w:t>5. Pubblicazione</w:t>
      </w:r>
    </w:p>
    <w:p w14:paraId="39066097" w14:textId="77777777" w:rsidR="00434052" w:rsidRDefault="00000000">
      <w:pPr>
        <w:pStyle w:val="Puntoelenco"/>
      </w:pPr>
      <w:r>
        <w:t>5.1 Hosting su Altervista</w:t>
      </w:r>
    </w:p>
    <w:p w14:paraId="44B450A7" w14:textId="77777777" w:rsidR="00434052" w:rsidRDefault="00000000">
      <w:pPr>
        <w:pStyle w:val="Puntoelenco"/>
      </w:pPr>
      <w:r>
        <w:t>5.2 Dominio e configurazione</w:t>
      </w:r>
    </w:p>
    <w:p w14:paraId="548701AA" w14:textId="77777777" w:rsidR="00434052" w:rsidRDefault="00000000">
      <w:pPr>
        <w:pStyle w:val="Numeroelenco"/>
      </w:pPr>
      <w:r>
        <w:t>6. Presentazione</w:t>
      </w:r>
    </w:p>
    <w:p w14:paraId="5A57BF48" w14:textId="77777777" w:rsidR="00434052" w:rsidRDefault="00000000">
      <w:pPr>
        <w:pStyle w:val="Puntoelenco"/>
      </w:pPr>
      <w:r>
        <w:t>6.1 Slide</w:t>
      </w:r>
    </w:p>
    <w:p w14:paraId="2AFB7617" w14:textId="7A982E45" w:rsidR="00D811FF" w:rsidRPr="00D811FF" w:rsidRDefault="00D811FF" w:rsidP="00D811FF">
      <w:pPr>
        <w:pStyle w:val="Titolo"/>
        <w:rPr>
          <w:lang w:val="it-IT"/>
        </w:rPr>
      </w:pPr>
      <w:r w:rsidRPr="00D811FF">
        <w:rPr>
          <w:lang w:val="it-IT"/>
        </w:rPr>
        <w:lastRenderedPageBreak/>
        <w:br/>
      </w:r>
      <w:r w:rsidRPr="00D811FF">
        <w:rPr>
          <w:lang w:val="it-IT"/>
        </w:rPr>
        <w:t xml:space="preserve">Gestione Progetto – </w:t>
      </w:r>
      <w:r w:rsidRPr="00D811FF">
        <w:rPr>
          <w:lang w:val="it-IT"/>
        </w:rPr>
        <w:t xml:space="preserve">Diagramma di </w:t>
      </w:r>
      <w:proofErr w:type="spellStart"/>
      <w:r w:rsidRPr="00D811FF">
        <w:rPr>
          <w:lang w:val="it-IT"/>
        </w:rPr>
        <w:t>G</w:t>
      </w:r>
      <w:r>
        <w:rPr>
          <w:lang w:val="it-IT"/>
        </w:rPr>
        <w:t>antt</w:t>
      </w:r>
      <w:proofErr w:type="spellEnd"/>
    </w:p>
    <w:p w14:paraId="735215E7" w14:textId="0BEE0D0D" w:rsidR="00434052" w:rsidRDefault="00D811FF" w:rsidP="00D811FF">
      <w:pPr>
        <w:pStyle w:val="Puntoelenco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581B4F0" wp14:editId="5139DBCA">
            <wp:simplePos x="0" y="0"/>
            <wp:positionH relativeFrom="column">
              <wp:posOffset>-762000</wp:posOffset>
            </wp:positionH>
            <wp:positionV relativeFrom="paragraph">
              <wp:posOffset>762000</wp:posOffset>
            </wp:positionV>
            <wp:extent cx="670560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39" y="21477"/>
                <wp:lineTo x="21539" y="0"/>
                <wp:lineTo x="0" y="0"/>
              </wp:wrapPolygon>
            </wp:wrapTight>
            <wp:docPr id="6241426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40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4612082">
    <w:abstractNumId w:val="8"/>
  </w:num>
  <w:num w:numId="2" w16cid:durableId="28191433">
    <w:abstractNumId w:val="6"/>
  </w:num>
  <w:num w:numId="3" w16cid:durableId="175459341">
    <w:abstractNumId w:val="5"/>
  </w:num>
  <w:num w:numId="4" w16cid:durableId="1949659814">
    <w:abstractNumId w:val="4"/>
  </w:num>
  <w:num w:numId="5" w16cid:durableId="1591623224">
    <w:abstractNumId w:val="7"/>
  </w:num>
  <w:num w:numId="6" w16cid:durableId="1702512276">
    <w:abstractNumId w:val="3"/>
  </w:num>
  <w:num w:numId="7" w16cid:durableId="286204994">
    <w:abstractNumId w:val="2"/>
  </w:num>
  <w:num w:numId="8" w16cid:durableId="85883666">
    <w:abstractNumId w:val="1"/>
  </w:num>
  <w:num w:numId="9" w16cid:durableId="186228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052"/>
    <w:rsid w:val="00A15EEB"/>
    <w:rsid w:val="00AA1D8D"/>
    <w:rsid w:val="00B47730"/>
    <w:rsid w:val="00CB0664"/>
    <w:rsid w:val="00D811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C0CECD"/>
  <w14:defaultImageDpi w14:val="300"/>
  <w15:docId w15:val="{FB64CC83-E138-442C-99D7-2D9F9EB2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Alessandro Mondino</cp:lastModifiedBy>
  <cp:revision>2</cp:revision>
  <dcterms:created xsi:type="dcterms:W3CDTF">2013-12-23T23:15:00Z</dcterms:created>
  <dcterms:modified xsi:type="dcterms:W3CDTF">2025-05-19T17:49:00Z</dcterms:modified>
  <cp:category/>
</cp:coreProperties>
</file>